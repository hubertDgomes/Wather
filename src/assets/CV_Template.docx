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Personal Information</w:t>
      </w:r>
    </w:p>
    <w:p>
      <w:r>
        <w:t>Full Name: Naimul Islam</w:t>
      </w:r>
    </w:p>
    <w:p>
      <w:r>
        <w:t>Address: [Your Address]</w:t>
      </w:r>
    </w:p>
    <w:p>
      <w:r>
        <w:t>Phone: +8801XXXXXXXXX</w:t>
      </w:r>
    </w:p>
    <w:p>
      <w:r>
        <w:t>Email: yourname@email.com</w:t>
      </w:r>
    </w:p>
    <w:p>
      <w:r>
        <w:t>LinkedIn/GitHub/Portfolio: [Insert link]</w:t>
      </w:r>
    </w:p>
    <w:p>
      <w:pPr>
        <w:pStyle w:val="Heading1"/>
      </w:pPr>
      <w:r>
        <w:t>Career Objective</w:t>
      </w:r>
    </w:p>
    <w:p>
      <w:r>
        <w:t>To secure a challenging position in a reputable organization where I can utilize my skills, contribute to the company’s growth, and enhance my professional development.</w:t>
      </w:r>
    </w:p>
    <w:p>
      <w:pPr>
        <w:pStyle w:val="Heading1"/>
      </w:pPr>
      <w:r>
        <w:t>Education</w:t>
      </w:r>
    </w:p>
    <w:p>
      <w:r>
        <w:t>Bachelor of Science in Computer Science &amp; Engineering</w:t>
        <w:br/>
        <w:t>University Name, Location — Year of Graduation</w:t>
      </w:r>
    </w:p>
    <w:p>
      <w:r>
        <w:t>Higher Secondary Certificate (HSC)</w:t>
        <w:br/>
        <w:t>College Name, Location — Year</w:t>
      </w:r>
    </w:p>
    <w:p>
      <w:r>
        <w:t>Secondary School Certificate (SSC)</w:t>
        <w:br/>
        <w:t>School Name, Location — Year</w:t>
      </w:r>
    </w:p>
    <w:p>
      <w:pPr>
        <w:pStyle w:val="Heading1"/>
      </w:pPr>
      <w:r>
        <w:t>Technical Skills</w:t>
      </w:r>
    </w:p>
    <w:p>
      <w:r>
        <w:t>Programming Languages: C, C++, Java, Python</w:t>
      </w:r>
    </w:p>
    <w:p>
      <w:r>
        <w:t>Web Technologies: HTML, CSS, JavaScript</w:t>
      </w:r>
    </w:p>
    <w:p>
      <w:r>
        <w:t>Tools: Git, VS Code, Linux</w:t>
      </w:r>
    </w:p>
    <w:p>
      <w:r>
        <w:t>Database: MySQL</w:t>
      </w:r>
    </w:p>
    <w:p>
      <w:pPr>
        <w:pStyle w:val="Heading1"/>
      </w:pPr>
      <w:r>
        <w:t>Projects</w:t>
      </w:r>
    </w:p>
    <w:p>
      <w:r>
        <w:t>1. Project Name – [Tech Used]</w:t>
        <w:br/>
        <w:t xml:space="preserve">   Brief description of what the project does and your role.</w:t>
      </w:r>
    </w:p>
    <w:p>
      <w:r>
        <w:t>2. Project Name – [Tech Used]</w:t>
        <w:br/>
        <w:t xml:space="preserve">   Brief description.</w:t>
      </w:r>
    </w:p>
    <w:p>
      <w:pPr>
        <w:pStyle w:val="Heading1"/>
      </w:pPr>
      <w:r>
        <w:t>Experience (if any)</w:t>
      </w:r>
    </w:p>
    <w:p>
      <w:r>
        <w:t>Job/Internship Title – Company Name</w:t>
        <w:br/>
        <w:t>Duration (Month Year – Month Year)</w:t>
        <w:br/>
        <w:t>- Key responsibility 1</w:t>
        <w:br/>
        <w:t>- Key responsibility 2</w:t>
      </w:r>
    </w:p>
    <w:p>
      <w:pPr>
        <w:pStyle w:val="Heading1"/>
      </w:pPr>
      <w:r>
        <w:t>Achievements &amp; Certifications</w:t>
      </w:r>
    </w:p>
    <w:p>
      <w:r>
        <w:t>Certification in [Course Name] – [Platform/Institute]</w:t>
      </w:r>
    </w:p>
    <w:p>
      <w:r>
        <w:t>Competitive programming contest participation (if any)</w:t>
      </w:r>
    </w:p>
    <w:p>
      <w:r>
        <w:t>Scholarships / Awards</w:t>
      </w:r>
    </w:p>
    <w:p>
      <w:pPr>
        <w:pStyle w:val="Heading1"/>
      </w:pPr>
      <w:r>
        <w:t>Extracurricular Activities</w:t>
      </w:r>
    </w:p>
    <w:p>
      <w:r>
        <w:t>Volunteering, club membership, events</w:t>
      </w:r>
    </w:p>
    <w:p>
      <w:r>
        <w:t>Leadership roles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